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एमबार्ट इंटरफेस में आपका स्वागत है|यह एक नमूना अनुच्छेद है|भारत समृद्ध संस्कृति और विरासत का देश है|भारत अनेक सम्राटों द्वारा शासित था|भारत अब सबसे बड़ा लोकतांत्रिक देश है|यह 29 राज्यों और 7 संघ राज्यक्षेत्रों में विभाजित एक बड़ा देश है|ये राज्यों और संघ राज्यक्षेत्रों का सृजन किया गया है ताकि सरकार देश को अधिक आसानी से चला सकें|भारत के विभिन्न भागों में भी देश के विभिन्न भागों में विभिन्न प्रकार के शारीरिक लक्षण हैं जो अपने राज्यों और संघ राज्यक्षेत्रों में फैलाए गए हैं|भारत भी एक बहुत विविध देश है, जिसका अर्थ है कि देश के आसपास के लोग कई प्रकार से भिन्न हैं|यद्यपि भारत इतना विविध स्थान है, यह एक देश के रूप में एक है|भारत सबसे बड़ा लोकतांत्रिक देश है|यह 29 राज्यों और 7 संघ राज्यक्षेत्रों में विभाजित एक बड़ा देश है|ये राज्यों और संघ राज्यक्षेत्रों का सृजन किया गया है ताकि सरकार देश को अधिक आसानी से चला सकें|भारत के विभिन्न भागों में भी देश के विभिन्न प्रकार के शारीरिक लक्षण हैं जो अपने राज्यों और संघ राज्यक्षेत्रों में फैलाए गए हैं|भारत भी एक बहुत विविध देश है, जिसका अर्थ है कि देश के आसपास के लोग कई प्रकार से भिन्न हैं|यद्यपि भारत इतना विविध स्थान है, यह एक देश के रूप में एक है|भारत सबसे बड़ा लोकतांत्रिक देश है|यह 29 राज्यों और 7 संघ राज्यक्षेत्रों में विभाजित एक बड़ा देश है|ये राज्यों और संघ राज्यक्षेत्रों का सृजन किया गया है ताकि सरकार देश को अधिक आसानी से चला सकें|भारत के विभिन्न भागों में भी देश के विभिन्न प्रकार के शारीरिक लक्षण हैं जो अपने राज्यों और संघ राज्यक्षेत्रों में फैलाए गए हैं|भारत भी एक बहुत विविध देश है, जिसका अर्थ है कि देश के आसपास के लोग कई प्रकार से भिन्न हैं|यद्यपि भारत इतना विविध स्थान है, यह एक देश के रूप में एक है|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